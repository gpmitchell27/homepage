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Fonts w:ascii="Impact" w:eastAsia="Impact" w:hAnsi="Impact" w:cs="Impact"/>
          <w:color w:val="B4DA00"/>
          <w:sz w:val="48"/>
          <w:szCs w:val="48"/>
          <w:u w:val="single"/>
          <w:rtl w:val="0"/>
        </w:rPr>
        <w:t>HUNTGRAPHIC</w:t>
      </w:r>
      <w:r>
        <w:rPr>
          <w:rFonts w:ascii="Impact" w:eastAsia="Impact" w:hAnsi="Impact" w:cs="Impact"/>
          <w:color w:val="B4DA00"/>
          <w:sz w:val="48"/>
          <w:szCs w:val="48"/>
          <w:u w:val="single"/>
          <w:rtl w:val="0"/>
        </w:rPr>
        <w:t>.</w:t>
      </w:r>
      <w:r>
        <w:rPr>
          <w:rFonts w:ascii="Impact" w:eastAsia="Impact" w:hAnsi="Impact" w:cs="Impact"/>
          <w:color w:val="B4DA00"/>
          <w:sz w:val="48"/>
          <w:szCs w:val="48"/>
          <w:u w:val="single"/>
          <w:rtl w:val="0"/>
        </w:rPr>
        <w:t>COM</w:t>
      </w:r>
      <w:r>
        <w:rPr>
          <w:rFonts w:ascii="Impact" w:eastAsia="Impact" w:hAnsi="Impact" w:cs="Impact"/>
          <w:color w:val="B4DA00"/>
          <w:sz w:val="48"/>
          <w:szCs w:val="48"/>
          <w:u w:val="single"/>
          <w:rtl w:val="0"/>
        </w:rPr>
        <w:t xml:space="preserve"> </w:t>
      </w:r>
      <w:r>
        <w:rPr>
          <w:rFonts w:ascii="Impact" w:eastAsia="Impact" w:hAnsi="Impact" w:cs="Impact"/>
          <w:color w:val="B4DA00"/>
          <w:sz w:val="48"/>
          <w:szCs w:val="48"/>
          <w:u w:val="single"/>
          <w:rtl w:val="0"/>
        </w:rPr>
        <w:t>USABILITY</w:t>
      </w:r>
      <w:r>
        <w:rPr>
          <w:rFonts w:ascii="Impact" w:eastAsia="Impact" w:hAnsi="Impact" w:cs="Impact"/>
          <w:color w:val="B4DA00"/>
          <w:sz w:val="48"/>
          <w:szCs w:val="48"/>
          <w:u w:val="single"/>
          <w:rtl w:val="0"/>
        </w:rPr>
        <w:t xml:space="preserve"> </w:t>
      </w:r>
      <w:r>
        <w:rPr>
          <w:rFonts w:ascii="Impact" w:eastAsia="Impact" w:hAnsi="Impact" w:cs="Impact"/>
          <w:color w:val="B4DA00"/>
          <w:sz w:val="48"/>
          <w:szCs w:val="48"/>
          <w:u w:val="single"/>
          <w:rtl w:val="0"/>
        </w:rPr>
        <w:t>SURVEY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Thank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taking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time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take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part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short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survey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order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help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me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goal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today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how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difficult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huntgraphic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t>com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navigate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also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check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errors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sites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consists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6 </w:t>
      </w:r>
      <w:r>
        <w:rPr>
          <w:sz w:val="20"/>
          <w:szCs w:val="20"/>
          <w:rtl w:val="0"/>
        </w:rPr>
        <w:t>pages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total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but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3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finished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Home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About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Quotes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navigate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quotes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page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please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understand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that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form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functional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purpose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survey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help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with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design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interface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please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feel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like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tested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going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offend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way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Please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honest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possible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Honesty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policy</w:t>
      </w:r>
      <w:r>
        <w:rPr>
          <w:sz w:val="20"/>
          <w:szCs w:val="20"/>
          <w:rtl w:val="0"/>
        </w:rPr>
        <w:t xml:space="preserve"> :)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Thank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time</w:t>
      </w:r>
      <w:r>
        <w:rPr>
          <w:sz w:val="20"/>
          <w:szCs w:val="20"/>
          <w:rtl w:val="0"/>
        </w:rPr>
        <w:t>!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1. </w:t>
      </w:r>
      <w:r>
        <w:rPr>
          <w:color w:val="B4DA00"/>
          <w:sz w:val="36"/>
          <w:szCs w:val="36"/>
          <w:rtl w:val="0"/>
        </w:rPr>
        <w:t>What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is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your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first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impression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within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first</w:t>
      </w:r>
      <w:r>
        <w:rPr>
          <w:color w:val="B4DA00"/>
          <w:sz w:val="36"/>
          <w:szCs w:val="36"/>
          <w:rtl w:val="0"/>
        </w:rPr>
        <w:t xml:space="preserve"> 5 </w:t>
      </w:r>
      <w:r>
        <w:rPr>
          <w:color w:val="B4DA00"/>
          <w:sz w:val="36"/>
          <w:szCs w:val="36"/>
          <w:rtl w:val="0"/>
        </w:rPr>
        <w:t>seconds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of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opening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first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page</w:t>
      </w:r>
      <w:r>
        <w:rPr>
          <w:color w:val="B4DA00"/>
          <w:sz w:val="36"/>
          <w:szCs w:val="36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0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32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2. </w:t>
      </w:r>
      <w:r>
        <w:rPr>
          <w:color w:val="B4DA00"/>
          <w:sz w:val="36"/>
          <w:szCs w:val="36"/>
          <w:rtl w:val="0"/>
        </w:rPr>
        <w:t>Can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you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understand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what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purpose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of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my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site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is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and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what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company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offers</w:t>
      </w:r>
      <w:r>
        <w:rPr>
          <w:color w:val="B4DA00"/>
          <w:sz w:val="36"/>
          <w:szCs w:val="36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0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5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3. </w:t>
      </w:r>
      <w:r>
        <w:rPr>
          <w:color w:val="B4DA00"/>
          <w:sz w:val="36"/>
          <w:szCs w:val="36"/>
          <w:rtl w:val="0"/>
        </w:rPr>
        <w:t>Based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on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layout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alone</w:t>
      </w:r>
      <w:r>
        <w:rPr>
          <w:color w:val="B4DA00"/>
          <w:sz w:val="36"/>
          <w:szCs w:val="36"/>
          <w:rtl w:val="0"/>
        </w:rPr>
        <w:t xml:space="preserve">  </w:t>
      </w:r>
      <w:r>
        <w:rPr>
          <w:color w:val="B4DA00"/>
          <w:sz w:val="36"/>
          <w:szCs w:val="36"/>
          <w:rtl w:val="0"/>
        </w:rPr>
        <w:t>what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do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you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think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of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layout</w:t>
      </w:r>
      <w:r>
        <w:rPr>
          <w:color w:val="B4DA00"/>
          <w:sz w:val="36"/>
          <w:szCs w:val="36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90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◎ </w:t>
      </w:r>
      <w:r>
        <w:rPr>
          <w:sz w:val="24"/>
          <w:szCs w:val="24"/>
          <w:rtl w:val="0"/>
        </w:rPr>
        <w:t>Could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better</w:t>
      </w:r>
      <w:r>
        <w:rPr>
          <w:sz w:val="24"/>
          <w:szCs w:val="24"/>
          <w:rtl w:val="0"/>
        </w:rPr>
        <w:t xml:space="preserve"> 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Confusing</w:t>
      </w:r>
      <w:r>
        <w:rPr>
          <w:sz w:val="36"/>
          <w:szCs w:val="36"/>
          <w:rtl w:val="0"/>
        </w:rPr>
        <w:t xml:space="preserve">   ◎  </w:t>
      </w:r>
      <w:r>
        <w:rPr>
          <w:sz w:val="28"/>
          <w:szCs w:val="28"/>
          <w:rtl w:val="0"/>
        </w:rPr>
        <w:t>Perfect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the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way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is</w:t>
      </w:r>
      <w:r>
        <w:rPr>
          <w:sz w:val="28"/>
          <w:szCs w:val="28"/>
          <w:rtl w:val="0"/>
        </w:rPr>
        <w:t xml:space="preserve"> </w:t>
      </w:r>
      <w:r>
        <w:rPr>
          <w:sz w:val="36"/>
          <w:szCs w:val="36"/>
          <w:rtl w:val="0"/>
        </w:rPr>
        <w:t xml:space="preserve"> ◎ </w:t>
      </w:r>
      <w:r>
        <w:rPr>
          <w:sz w:val="28"/>
          <w:szCs w:val="28"/>
          <w:rtl w:val="0"/>
        </w:rPr>
        <w:t>Needs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work</w:t>
      </w:r>
      <w:r>
        <w:rPr>
          <w:sz w:val="36"/>
          <w:szCs w:val="36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90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90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90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</w:t>
      </w:r>
      <w:r>
        <w:rPr>
          <w:color w:val="B4DA00"/>
          <w:sz w:val="36"/>
          <w:szCs w:val="36"/>
          <w:rtl w:val="0"/>
        </w:rPr>
        <w:t xml:space="preserve">4.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graphic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images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are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engaging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and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visually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pleasing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◎ </w:t>
      </w:r>
      <w:r>
        <w:rPr>
          <w:sz w:val="28"/>
          <w:szCs w:val="28"/>
          <w:rtl w:val="0"/>
        </w:rPr>
        <w:t>Could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better</w:t>
      </w:r>
      <w:r>
        <w:rPr>
          <w:sz w:val="28"/>
          <w:szCs w:val="28"/>
          <w:rtl w:val="0"/>
        </w:rPr>
        <w:t xml:space="preserve"> </w:t>
      </w:r>
      <w:r>
        <w:rPr>
          <w:sz w:val="36"/>
          <w:szCs w:val="36"/>
          <w:rtl w:val="0"/>
        </w:rPr>
        <w:t xml:space="preserve">  ◎ </w:t>
      </w:r>
      <w:r>
        <w:rPr>
          <w:sz w:val="28"/>
          <w:szCs w:val="28"/>
          <w:rtl w:val="0"/>
        </w:rPr>
        <w:t>Very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Good</w:t>
      </w:r>
      <w:r>
        <w:rPr>
          <w:sz w:val="28"/>
          <w:szCs w:val="28"/>
          <w:rtl w:val="0"/>
        </w:rPr>
        <w:t xml:space="preserve"> </w:t>
      </w:r>
      <w:r>
        <w:rPr>
          <w:sz w:val="36"/>
          <w:szCs w:val="36"/>
          <w:rtl w:val="0"/>
        </w:rPr>
        <w:t xml:space="preserve">   ◎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don</w:t>
      </w:r>
      <w:r>
        <w:rPr>
          <w:sz w:val="28"/>
          <w:szCs w:val="28"/>
          <w:rtl w:val="0"/>
        </w:rPr>
        <w:t>’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care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the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images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5. </w:t>
      </w:r>
      <w:r>
        <w:rPr>
          <w:color w:val="B4DA00"/>
          <w:sz w:val="36"/>
          <w:szCs w:val="36"/>
          <w:rtl w:val="0"/>
        </w:rPr>
        <w:t>What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size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resolution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are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you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viewing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site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at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◎ </w:t>
      </w:r>
      <w:r>
        <w:rPr>
          <w:sz w:val="28"/>
          <w:szCs w:val="28"/>
          <w:rtl w:val="0"/>
        </w:rPr>
        <w:t>800</w:t>
      </w:r>
      <w:r>
        <w:rPr>
          <w:sz w:val="28"/>
          <w:szCs w:val="28"/>
          <w:rtl w:val="0"/>
        </w:rPr>
        <w:t>x</w:t>
      </w:r>
      <w:r>
        <w:rPr>
          <w:sz w:val="28"/>
          <w:szCs w:val="28"/>
          <w:rtl w:val="0"/>
        </w:rPr>
        <w:t>600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1280</w:t>
      </w:r>
      <w:r>
        <w:rPr>
          <w:sz w:val="28"/>
          <w:szCs w:val="28"/>
          <w:rtl w:val="0"/>
        </w:rPr>
        <w:t>x</w:t>
      </w:r>
      <w:r>
        <w:rPr>
          <w:sz w:val="28"/>
          <w:szCs w:val="28"/>
          <w:rtl w:val="0"/>
        </w:rPr>
        <w:t>720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1400</w:t>
      </w:r>
      <w:r>
        <w:rPr>
          <w:sz w:val="28"/>
          <w:szCs w:val="28"/>
          <w:rtl w:val="0"/>
        </w:rPr>
        <w:t>x</w:t>
      </w:r>
      <w:r>
        <w:rPr>
          <w:sz w:val="28"/>
          <w:szCs w:val="28"/>
          <w:rtl w:val="0"/>
        </w:rPr>
        <w:t>600</w:t>
      </w:r>
      <w:r>
        <w:rPr>
          <w:sz w:val="36"/>
          <w:szCs w:val="36"/>
          <w:rtl w:val="0"/>
        </w:rPr>
        <w:t xml:space="preserve">  ◎ </w:t>
      </w:r>
      <w:r>
        <w:rPr>
          <w:sz w:val="28"/>
          <w:szCs w:val="28"/>
          <w:rtl w:val="0"/>
        </w:rPr>
        <w:t>1920</w:t>
      </w:r>
      <w:r>
        <w:rPr>
          <w:sz w:val="28"/>
          <w:szCs w:val="28"/>
          <w:rtl w:val="0"/>
        </w:rPr>
        <w:t>x</w:t>
      </w:r>
      <w:r>
        <w:rPr>
          <w:sz w:val="28"/>
          <w:szCs w:val="28"/>
          <w:rtl w:val="0"/>
        </w:rPr>
        <w:t>1080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other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6. </w:t>
      </w:r>
      <w:r>
        <w:rPr>
          <w:color w:val="B4DA00"/>
          <w:sz w:val="36"/>
          <w:szCs w:val="36"/>
          <w:rtl w:val="0"/>
        </w:rPr>
        <w:t>What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do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you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think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of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colors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◎ </w:t>
      </w:r>
      <w:r>
        <w:rPr>
          <w:sz w:val="28"/>
          <w:szCs w:val="28"/>
          <w:rtl w:val="0"/>
        </w:rPr>
        <w:t>Pleasing</w:t>
      </w:r>
      <w:r>
        <w:rPr>
          <w:sz w:val="28"/>
          <w:szCs w:val="28"/>
          <w:rtl w:val="0"/>
        </w:rPr>
        <w:t xml:space="preserve"> </w:t>
      </w:r>
      <w:r>
        <w:rPr>
          <w:sz w:val="36"/>
          <w:szCs w:val="36"/>
          <w:rtl w:val="0"/>
        </w:rPr>
        <w:t xml:space="preserve">  ◎ </w:t>
      </w:r>
      <w:r>
        <w:rPr>
          <w:sz w:val="28"/>
          <w:szCs w:val="28"/>
          <w:rtl w:val="0"/>
        </w:rPr>
        <w:t>Distracting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Too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Bright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No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Comment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7. </w:t>
      </w:r>
      <w:r>
        <w:rPr>
          <w:color w:val="B4DA00"/>
          <w:sz w:val="36"/>
          <w:szCs w:val="36"/>
          <w:rtl w:val="0"/>
        </w:rPr>
        <w:t>Are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fonts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readable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◎ </w:t>
      </w:r>
      <w:r>
        <w:rPr>
          <w:sz w:val="28"/>
          <w:szCs w:val="28"/>
          <w:rtl w:val="0"/>
        </w:rPr>
        <w:t>Yes</w:t>
      </w:r>
      <w:r>
        <w:rPr>
          <w:sz w:val="36"/>
          <w:szCs w:val="36"/>
          <w:rtl w:val="0"/>
        </w:rPr>
        <w:t xml:space="preserve">  ◎ </w:t>
      </w:r>
      <w:r>
        <w:rPr>
          <w:sz w:val="28"/>
          <w:szCs w:val="28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8. </w:t>
      </w:r>
      <w:r>
        <w:rPr>
          <w:color w:val="B4DA00"/>
          <w:sz w:val="36"/>
          <w:szCs w:val="36"/>
          <w:rtl w:val="0"/>
        </w:rPr>
        <w:t>Does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site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have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consistent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margins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and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padding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◎  </w:t>
      </w:r>
      <w:r>
        <w:rPr>
          <w:sz w:val="28"/>
          <w:szCs w:val="28"/>
          <w:rtl w:val="0"/>
        </w:rPr>
        <w:t>Don</w:t>
      </w:r>
      <w:r>
        <w:rPr>
          <w:sz w:val="28"/>
          <w:szCs w:val="28"/>
          <w:rtl w:val="0"/>
        </w:rPr>
        <w:t>’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know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Yes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No</w:t>
      </w:r>
      <w:r>
        <w:rPr>
          <w:sz w:val="28"/>
          <w:szCs w:val="28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9. </w:t>
      </w:r>
      <w:r>
        <w:rPr>
          <w:color w:val="B4DA00"/>
          <w:sz w:val="36"/>
          <w:szCs w:val="36"/>
          <w:rtl w:val="0"/>
        </w:rPr>
        <w:t>Is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site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easy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to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navigate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◎ </w:t>
      </w:r>
      <w:r>
        <w:rPr>
          <w:sz w:val="28"/>
          <w:szCs w:val="28"/>
          <w:rtl w:val="0"/>
        </w:rPr>
        <w:t>Yes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color w:val="B4DA00"/>
          <w:sz w:val="36"/>
          <w:szCs w:val="36"/>
        </w:rPr>
      </w:pPr>
      <w:r>
        <w:rPr>
          <w:color w:val="B4DA00"/>
          <w:sz w:val="36"/>
          <w:szCs w:val="36"/>
          <w:rtl w:val="0"/>
        </w:rPr>
        <w:t xml:space="preserve">10. </w:t>
      </w:r>
      <w:r>
        <w:rPr>
          <w:color w:val="B4DA00"/>
          <w:sz w:val="36"/>
          <w:szCs w:val="36"/>
          <w:rtl w:val="0"/>
        </w:rPr>
        <w:t>Did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you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find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the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form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easy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to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fill</w:t>
      </w:r>
      <w:r>
        <w:rPr>
          <w:color w:val="B4DA00"/>
          <w:sz w:val="36"/>
          <w:szCs w:val="36"/>
          <w:rtl w:val="0"/>
        </w:rPr>
        <w:t xml:space="preserve"> </w:t>
      </w:r>
      <w:r>
        <w:rPr>
          <w:color w:val="B4DA00"/>
          <w:sz w:val="36"/>
          <w:szCs w:val="36"/>
          <w:rtl w:val="0"/>
        </w:rPr>
        <w:t>out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◎ </w:t>
      </w:r>
      <w:r>
        <w:rPr>
          <w:sz w:val="28"/>
          <w:szCs w:val="28"/>
          <w:rtl w:val="0"/>
        </w:rPr>
        <w:t>Yes</w:t>
      </w:r>
      <w:r>
        <w:rPr>
          <w:sz w:val="36"/>
          <w:szCs w:val="36"/>
          <w:rtl w:val="0"/>
        </w:rPr>
        <w:t xml:space="preserve">    ◎ </w:t>
      </w:r>
      <w:r>
        <w:rPr>
          <w:sz w:val="28"/>
          <w:szCs w:val="28"/>
          <w:rtl w:val="0"/>
        </w:rPr>
        <w:t>No</w:t>
      </w:r>
      <w:r>
        <w:rPr>
          <w:sz w:val="36"/>
          <w:szCs w:val="36"/>
          <w:rtl w:val="0"/>
        </w:rPr>
        <w:t xml:space="preserve">   ◎ </w:t>
      </w:r>
      <w:r>
        <w:rPr>
          <w:sz w:val="28"/>
          <w:szCs w:val="28"/>
          <w:rtl w:val="0"/>
        </w:rPr>
        <w:t>Didn</w:t>
      </w:r>
      <w:r>
        <w:rPr>
          <w:sz w:val="28"/>
          <w:szCs w:val="28"/>
          <w:rtl w:val="0"/>
        </w:rPr>
        <w:t>’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fill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out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the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form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11. </w:t>
      </w:r>
      <w:r>
        <w:rPr>
          <w:sz w:val="28"/>
          <w:szCs w:val="28"/>
          <w:rtl w:val="0"/>
        </w:rPr>
        <w:t>If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you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could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change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two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things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about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the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site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</w:rPr>
        <w:t>whether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color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interface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or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design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</w:rPr>
        <w:t>what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would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it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be</w:t>
      </w:r>
      <w:r>
        <w:rPr>
          <w:sz w:val="28"/>
          <w:szCs w:val="28"/>
          <w:rtl w:val="0"/>
        </w:rPr>
        <w:t>?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0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sz w:val="28"/>
                <w:szCs w:val="28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sz w:val="28"/>
                <w:szCs w:val="28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sz w:val="28"/>
                <w:szCs w:val="28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sz w:val="28"/>
                <w:szCs w:val="28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sz w:val="28"/>
                <w:szCs w:val="28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sz w:val="28"/>
                <w:szCs w:val="28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left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61.5pt;width:103.5pt" o:allowoverlap="f">
            <v:imagedata r:id="rId4" r:href="rId5" o:title=""/>
          </v:shape>
        </w:pict>
      </w:r>
    </w:p>
    <w:sectPr>
      <w:pgSz w:w="12240" w:h="15840"/>
      <w:pgMar w:top="1440" w:right="72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